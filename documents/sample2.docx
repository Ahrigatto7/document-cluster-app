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샘플 DOCX 문서</w:t>
      </w:r>
    </w:p>
    <w:p>
      <w:r>
        <w:t>이 문서는 클러스터링 테스트용으로 생성되었습니다.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